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Dodatak Ugovoru</dc:title>
  <dc:subject/>
  <dc:creator>Barbara Stažic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